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1561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Five_2016_08_05_03_08_43__62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61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9" Type="http://schemas.openxmlformats.org/officeDocument/2006/relationships/image" Target="media/image1.jpg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